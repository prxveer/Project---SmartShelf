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 (SRS)</w:t>
      </w:r>
    </w:p>
    <w:p>
      <w:r>
        <w:t>Project: Marathon Management System</w:t>
        <w:br/>
        <w:t>Submitted by: Praveer Raj &amp; Mohammad Afkar</w:t>
      </w:r>
    </w:p>
    <w:p>
      <w:pPr>
        <w:pStyle w:val="Heading2"/>
      </w:pPr>
      <w:r>
        <w:t>1. Introduction</w:t>
      </w:r>
    </w:p>
    <w:p>
      <w:pPr>
        <w:pStyle w:val="Heading3"/>
      </w:pPr>
      <w:r>
        <w:t>1.1 Purpose</w:t>
      </w:r>
    </w:p>
    <w:p>
      <w:r>
        <w:t>This document specifies the software requirements for the Marathon Management System (MMS) version 1.0. The scope of this SRS includes online registration, event scheduling, route management, real-time participant tracking, and analytics reporting. This solution is intended to streamline the management of marathon events for organizers, participants, and sponsors.</w:t>
      </w:r>
    </w:p>
    <w:p>
      <w:pPr>
        <w:pStyle w:val="Heading3"/>
      </w:pPr>
      <w:r>
        <w:t>1.2 Document Conventions</w:t>
      </w:r>
    </w:p>
    <w:p>
      <w:r>
        <w:t>• Headings follow the IEEE SRS standard numbering convention.</w:t>
        <w:br/>
        <w:t>• Requirements are uniquely identified using tags such as REQ-1, REQ-2.</w:t>
        <w:br/>
        <w:t>• High-priority requirements are indicated explicitly within their respective sections.</w:t>
        <w:br/>
        <w:t>• Bulleted lists are used for clarity and readability.</w:t>
      </w:r>
    </w:p>
    <w:p>
      <w:pPr>
        <w:pStyle w:val="Heading3"/>
      </w:pPr>
      <w:r>
        <w:t>1.3 Intended Audience and Reading Suggestions</w:t>
      </w:r>
    </w:p>
    <w:p>
      <w:r>
        <w:t>This document is intended for:</w:t>
        <w:br/>
        <w:t>• Developers – to implement the required modules.</w:t>
        <w:br/>
        <w:t>• Project Managers – to plan and monitor the project.</w:t>
        <w:br/>
        <w:t>• Testers – to prepare test plans based on functional requirements.</w:t>
        <w:br/>
        <w:t>• Event Organizers – to understand the software capabilities.</w:t>
        <w:br/>
        <w:t>It is recommended to start with the Introduction and Overall Description before reading the functional requirements.</w:t>
      </w:r>
    </w:p>
    <w:p>
      <w:pPr>
        <w:pStyle w:val="Heading3"/>
      </w:pPr>
      <w:r>
        <w:t>1.4 Product Scope</w:t>
      </w:r>
    </w:p>
    <w:p>
      <w:r>
        <w:t>The Marathon Management System (MMS) aims to automate marathon event organization. It will handle participant registration, payments, communication, event scheduling, real-time tracking, and analytics. The software will help improve operational efficiency, reduce errors, and enhance the experience for both organizers and participants.</w:t>
      </w:r>
    </w:p>
    <w:p>
      <w:pPr>
        <w:pStyle w:val="Heading3"/>
      </w:pPr>
      <w:r>
        <w:t>1.5 References</w:t>
      </w:r>
    </w:p>
    <w:p>
      <w:r>
        <w:t>• IEEE Std 830-1998: IEEE Recommended Practice for Software Requirements Specifications</w:t>
        <w:br/>
        <w:t>• Event Management Industry Reports</w:t>
        <w:br/>
        <w:t>• Web Application UI/UX Guidelines</w:t>
        <w:br/>
        <w:t>• Marathon Federation Rules and Regulations</w:t>
      </w:r>
    </w:p>
    <w:p>
      <w:pPr>
        <w:pStyle w:val="Heading2"/>
      </w:pPr>
      <w:r>
        <w:t>2. Overall Description</w:t>
      </w:r>
    </w:p>
    <w:p>
      <w:pPr>
        <w:pStyle w:val="Heading3"/>
      </w:pPr>
      <w:r>
        <w:t>2.1 Product Perspective</w:t>
      </w:r>
    </w:p>
    <w:p>
      <w:r>
        <w:t>MMS is a standalone system with optional third-party integrations (e.g., payment gateways, GPS tracking services). It provides cloud support for scalability and can be accessed from web and mobile devices.</w:t>
      </w:r>
    </w:p>
    <w:p>
      <w:pPr>
        <w:pStyle w:val="Heading3"/>
      </w:pPr>
      <w:r>
        <w:t>2.2 Product Functions</w:t>
      </w:r>
    </w:p>
    <w:p>
      <w:r>
        <w:t>• Online participant registration and payment processing</w:t>
        <w:br/>
        <w:t>• Event scheduling and route mapping</w:t>
        <w:br/>
        <w:t>• Real-time participant tracking</w:t>
        <w:br/>
        <w:t>• Leaderboard and results management</w:t>
        <w:br/>
        <w:t>• Notification system for updates</w:t>
        <w:br/>
        <w:t>• Analytics dashboard for organizers</w:t>
      </w:r>
    </w:p>
    <w:p>
      <w:pPr>
        <w:pStyle w:val="Heading3"/>
      </w:pPr>
      <w:r>
        <w:t>2.3 User Classes and Characteristics</w:t>
      </w:r>
    </w:p>
    <w:p>
      <w:r>
        <w:t>• Event Organizers: Manage events, participants, and schedules.</w:t>
        <w:br/>
        <w:t>• Participants: Register, view event details, and track their results.</w:t>
        <w:br/>
        <w:t>• Sponsors: Access event visibility and analytics data.</w:t>
        <w:br/>
        <w:t>• Volunteers: Assist organizers with event operations.</w:t>
        <w:br/>
        <w:t>• IT Support: Maintain system performance and resolve technical issues.</w:t>
      </w:r>
    </w:p>
    <w:p>
      <w:pPr>
        <w:pStyle w:val="Heading3"/>
      </w:pPr>
      <w:r>
        <w:t>2.4 Operating Environment</w:t>
      </w:r>
    </w:p>
    <w:p>
      <w:r>
        <w:t>• Platforms: Web browsers, Android, iOS</w:t>
        <w:br/>
        <w:t>• Operating Systems: Windows 10+, Linux, macOS</w:t>
        <w:br/>
        <w:t>• Database: MySQL or PostgreSQL</w:t>
        <w:br/>
        <w:t>• Hosting: Cloud-based (AWS or Azure)</w:t>
      </w:r>
    </w:p>
    <w:p>
      <w:pPr>
        <w:pStyle w:val="Heading3"/>
      </w:pPr>
      <w:r>
        <w:t>2.5 Design and Implementation Constraints</w:t>
      </w:r>
    </w:p>
    <w:p>
      <w:r>
        <w:t>• Must comply with data privacy regulations (GDPR).</w:t>
        <w:br/>
        <w:t>• Limited offline functionality for some features.</w:t>
        <w:br/>
        <w:t>• Must integrate with third-party payment gateways.</w:t>
      </w:r>
    </w:p>
    <w:p>
      <w:pPr>
        <w:pStyle w:val="Heading3"/>
      </w:pPr>
      <w:r>
        <w:t>2.6 User Documentation</w:t>
      </w:r>
    </w:p>
    <w:p>
      <w:r>
        <w:t>• User Manual for Organizers and Participants</w:t>
        <w:br/>
        <w:t>• API Documentation for third-party integrations</w:t>
        <w:br/>
        <w:t>• Online Tutorials and FAQs</w:t>
      </w:r>
    </w:p>
    <w:p>
      <w:pPr>
        <w:pStyle w:val="Heading3"/>
      </w:pPr>
      <w:r>
        <w:t>2.7 Assumptions and Dependencies</w:t>
      </w:r>
    </w:p>
    <w:p>
      <w:r>
        <w:t>• Users have access to internet-enabled devices.</w:t>
        <w:br/>
        <w:t>• Payment gateway integration will be supported.</w:t>
        <w:br/>
        <w:t>• GPS services for real-time tracking will be available.</w:t>
      </w:r>
    </w:p>
    <w:p>
      <w:pPr>
        <w:pStyle w:val="Heading2"/>
      </w:pPr>
      <w:r>
        <w:t>3. External Interface Requirements</w:t>
      </w:r>
    </w:p>
    <w:p>
      <w:pPr>
        <w:pStyle w:val="Heading3"/>
      </w:pPr>
      <w:r>
        <w:t>3.1 User Interfaces</w:t>
      </w:r>
    </w:p>
    <w:p>
      <w:r>
        <w:t>The UI will include an organizer dashboard, participant portal, registration forms, payment modules, and analytics sections. It will follow modern UI/UX principles with responsive design.</w:t>
      </w:r>
    </w:p>
    <w:p>
      <w:pPr>
        <w:pStyle w:val="Heading3"/>
      </w:pPr>
      <w:r>
        <w:t>3.2 Hardware Interfaces</w:t>
      </w:r>
    </w:p>
    <w:p>
      <w:r>
        <w:t>Supports barcode scanners for participant check-ins and GPS-enabled devices for tracking.</w:t>
      </w:r>
    </w:p>
    <w:p>
      <w:pPr>
        <w:pStyle w:val="Heading3"/>
      </w:pPr>
      <w:r>
        <w:t>3.3 Software Interfaces</w:t>
      </w:r>
    </w:p>
    <w:p>
      <w:r>
        <w:t>• Payment gateways (Stripe, PayPal)</w:t>
        <w:br/>
        <w:t>• GPS tracking APIs</w:t>
        <w:br/>
        <w:t>• Notification services (Firebase or Twilio)</w:t>
      </w:r>
    </w:p>
    <w:p>
      <w:pPr>
        <w:pStyle w:val="Heading3"/>
      </w:pPr>
      <w:r>
        <w:t>3.4 Communications Interfaces</w:t>
      </w:r>
    </w:p>
    <w:p>
      <w:r>
        <w:t>• Protocols: HTTPS for secure communication</w:t>
        <w:br/>
        <w:t>• Email, SMS, and push notification support</w:t>
        <w:br/>
        <w:t>• Encrypted data transmission for sensitive information</w:t>
      </w:r>
    </w:p>
    <w:p>
      <w:pPr>
        <w:pStyle w:val="Heading2"/>
      </w:pPr>
      <w:r>
        <w:t>4. System Features</w:t>
      </w:r>
    </w:p>
    <w:p>
      <w:pPr>
        <w:pStyle w:val="Heading3"/>
      </w:pPr>
      <w:r>
        <w:t>4.1 Online Registration</w:t>
      </w:r>
    </w:p>
    <w:p>
      <w:pPr>
        <w:pStyle w:val="Heading4"/>
      </w:pPr>
      <w:r>
        <w:t>4.1.1 Description and Priority</w:t>
      </w:r>
    </w:p>
    <w:p>
      <w:r>
        <w:t>Enable online participant registration and payment. Priority: High</w:t>
      </w:r>
    </w:p>
    <w:p>
      <w:pPr>
        <w:pStyle w:val="Heading4"/>
      </w:pPr>
      <w:r>
        <w:t>4.1.2 Stimulus/Response Sequences</w:t>
      </w:r>
    </w:p>
    <w:p>
      <w:r>
        <w:t>Participant fills form → System processes payment → Registration confirmation is sent</w:t>
      </w:r>
    </w:p>
    <w:p>
      <w:pPr>
        <w:pStyle w:val="Heading4"/>
      </w:pPr>
      <w:r>
        <w:t>4.1.3 Functional Requirements</w:t>
      </w:r>
    </w:p>
    <w:p>
      <w:r>
        <w:t>REQ-1: System must allow secure online registration.</w:t>
        <w:br/>
        <w:t>REQ-2: System must integrate with payment gateways.</w:t>
      </w:r>
    </w:p>
    <w:p>
      <w:pPr>
        <w:pStyle w:val="Heading3"/>
      </w:pPr>
      <w:r>
        <w:t>4.2 Real-Time Tracking</w:t>
      </w:r>
    </w:p>
    <w:p>
      <w:pPr>
        <w:pStyle w:val="Heading4"/>
      </w:pPr>
      <w:r>
        <w:t>4.2.1 Description and Priority</w:t>
      </w:r>
    </w:p>
    <w:p>
      <w:r>
        <w:t>Track participants using GPS. Priority: High</w:t>
      </w:r>
    </w:p>
    <w:p>
      <w:pPr>
        <w:pStyle w:val="Heading4"/>
      </w:pPr>
      <w:r>
        <w:t>4.2.2 Stimulus/Response Sequences</w:t>
      </w:r>
    </w:p>
    <w:p>
      <w:r>
        <w:t>Participant runs with GPS → System updates location → Organizer dashboard displays live status</w:t>
      </w:r>
    </w:p>
    <w:p>
      <w:pPr>
        <w:pStyle w:val="Heading4"/>
      </w:pPr>
      <w:r>
        <w:t>4.2.3 Functional Requirements</w:t>
      </w:r>
    </w:p>
    <w:p>
      <w:r>
        <w:t>REQ-3: System must support GPS tracking.</w:t>
        <w:br/>
        <w:t>REQ-4: System must provide real-time location updates.</w:t>
      </w:r>
    </w:p>
    <w:p>
      <w:pPr>
        <w:pStyle w:val="Heading2"/>
      </w:pPr>
      <w:r>
        <w:t>5. Other Nonfunctional Requirements</w:t>
      </w:r>
    </w:p>
    <w:p>
      <w:pPr>
        <w:pStyle w:val="Heading3"/>
      </w:pPr>
      <w:r>
        <w:t>5.1 Performance Requirements</w:t>
      </w:r>
    </w:p>
    <w:p>
      <w:r>
        <w:t>System must support 5,000 concurrent users with a response time under 2 seconds.</w:t>
      </w:r>
    </w:p>
    <w:p>
      <w:pPr>
        <w:pStyle w:val="Heading3"/>
      </w:pPr>
      <w:r>
        <w:t>5.2 Safety Requirements</w:t>
      </w:r>
    </w:p>
    <w:p>
      <w:r>
        <w:t>System must include data backup mechanisms to prevent loss.</w:t>
      </w:r>
    </w:p>
    <w:p>
      <w:pPr>
        <w:pStyle w:val="Heading3"/>
      </w:pPr>
      <w:r>
        <w:t>5.3 Security Requirements</w:t>
      </w:r>
    </w:p>
    <w:p>
      <w:r>
        <w:t>System must use two-factor authentication for organizers.</w:t>
      </w:r>
    </w:p>
    <w:p>
      <w:pPr>
        <w:pStyle w:val="Heading3"/>
      </w:pPr>
      <w:r>
        <w:t>5.4 Software Quality Attributes</w:t>
      </w:r>
    </w:p>
    <w:p>
      <w:r>
        <w:t>System must be scalable, reliable, and user-friendly.</w:t>
      </w:r>
    </w:p>
    <w:p>
      <w:pPr>
        <w:pStyle w:val="Heading3"/>
      </w:pPr>
      <w:r>
        <w:t>5.5 Business Rules</w:t>
      </w:r>
    </w:p>
    <w:p>
      <w:r>
        <w:t>Only authorized organizers can modify event details.</w:t>
      </w:r>
    </w:p>
    <w:p>
      <w:pPr>
        <w:pStyle w:val="Heading2"/>
      </w:pPr>
      <w:r>
        <w:t>6. Other Requirements</w:t>
      </w:r>
    </w:p>
    <w:p>
      <w:r>
        <w:t>System must comply with marathon event regulations.</w:t>
      </w:r>
    </w:p>
    <w:p>
      <w:pPr>
        <w:pStyle w:val="Heading2"/>
      </w:pPr>
      <w:r>
        <w:t>Appendix A: Glossary</w:t>
      </w:r>
    </w:p>
    <w:p>
      <w:r>
        <w:t>MMS: Marathon Management System</w:t>
        <w:br/>
        <w:t>GPS: Global Positioning System</w:t>
      </w:r>
    </w:p>
    <w:p>
      <w:pPr>
        <w:pStyle w:val="Heading2"/>
      </w:pPr>
      <w:r>
        <w:t>Appendix B: Analysis Models</w:t>
      </w:r>
    </w:p>
    <w:p>
      <w:r>
        <w:t>Use case diagrams, class diagrams, and sequence diagrams will be included in the design phase.</w:t>
      </w:r>
    </w:p>
    <w:p>
      <w:pPr>
        <w:pStyle w:val="Heading2"/>
      </w:pPr>
      <w:r>
        <w:t>Appendix C: To Be Determined List</w:t>
      </w:r>
    </w:p>
    <w:p>
      <w:r>
        <w:t>TBD-1: Final selection of GPS tracking API.</w:t>
        <w:br/>
        <w:t>TBD-2: Payment gateway integration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